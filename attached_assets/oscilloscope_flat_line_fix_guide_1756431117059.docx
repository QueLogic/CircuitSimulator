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Oscilloscope Flat Line — Complete Fix &amp; Implementation Guide</w:t>
      </w:r>
    </w:p>
    <w:p>
      <w:r>
        <w:t>This guide explains exactly what is wrong, how to fix it, and what to implement so the oscilloscope renders real NGSpice transient waveforms. It includes file-by-file patches, TypeScript interfaces, client/server wiring, performance-minded sampling, and verification steps.</w:t>
      </w:r>
    </w:p>
    <w:p>
      <w:pPr>
        <w:pStyle w:val="Heading2"/>
      </w:pPr>
      <w:r>
        <w:t>Executive Summary</w:t>
      </w:r>
    </w:p>
    <w:p>
      <w:r>
        <w:t>Root cause: NGSpice produces full transient time-series, but the server returns only DC (operating-point) values, and the client renders those static values repeatedly. Fix: parse and return transient arrays on the server; consume them on the client; render time-series (not single numbers) in the oscilloscope.</w:t>
      </w:r>
    </w:p>
    <w:p>
      <w:pPr>
        <w:pStyle w:val="Heading2"/>
      </w:pPr>
      <w:r>
        <w:t>What’s Wrong (from your analysis)</w:t>
      </w:r>
    </w:p>
    <w:p>
      <w:r>
        <w:t>- Transient time-series is generated by NGSpice but discarded by the server parser.</w:t>
      </w:r>
    </w:p>
    <w:p>
      <w:r>
        <w:t>- NgSpiceResult interface lacks a transientData field, so data cannot propagate to the client.</w:t>
      </w:r>
    </w:p>
    <w:p>
      <w:r>
        <w:t>- simulateCircuitProfessional()/getSignalAtNode() return only scalar DC values.</w:t>
      </w:r>
    </w:p>
    <w:p>
      <w:r>
        <w:t>- Oscilloscope panel appends the same scalar value each frame → a flat line.</w:t>
      </w:r>
    </w:p>
    <w:p>
      <w:r>
        <w:t>- Net-to-node mapping is underused in transient sampling; channel subtraction (pos–neg) is not based on aligned arrays.</w:t>
      </w:r>
    </w:p>
    <w:p>
      <w:pPr>
        <w:pStyle w:val="Heading2"/>
      </w:pPr>
      <w:r>
        <w:t>Implementation Overview (What to Change)</w:t>
      </w:r>
    </w:p>
    <w:p>
      <w:r>
        <w:t>- Server: Call parseTransientData(stdout) and include its output in NgSpiceResult.data.transientData.</w:t>
      </w:r>
    </w:p>
    <w:p>
      <w:r>
        <w:t>- Server: Extend NgSpiceResult interface with a transientData field (time, voltages, currents).</w:t>
      </w:r>
    </w:p>
    <w:p>
      <w:r>
        <w:t>- Client: Add helpers to fetch a complete series {t, v} for a given net using netToNodeMap.</w:t>
      </w:r>
    </w:p>
    <w:p>
      <w:r>
        <w:t>- Client: Update oscilloscope panel to render full series (with decimation), not scalar values.</w:t>
      </w:r>
    </w:p>
    <w:p>
      <w:r>
        <w:t>- Client: Implement differential channel (pos–neg) by subtracting arrays element-wise.</w:t>
      </w:r>
    </w:p>
    <w:p>
      <w:r>
        <w:t>- Add tests and a verifier to ensure time is monotonic and arrays are aligned.</w:t>
      </w:r>
    </w:p>
    <w:p>
      <w:pPr>
        <w:pStyle w:val="Heading2"/>
      </w:pPr>
      <w:r>
        <w:t>Server Patches — ngspice-interface.ts</w:t>
      </w:r>
    </w:p>
    <w:p>
      <w:r>
        <w:t>1) Extend interfaces to carry transient data:</w:t>
      </w:r>
    </w:p>
    <w:p>
      <w:r>
        <w:br/>
        <w:t>// server/utils/ngspice-interface.ts</w:t>
        <w:br/>
        <w:br/>
        <w:t>export interface NgSpiceTransient {</w:t>
        <w:br/>
        <w:t xml:space="preserve">  time: number[];                                   // seconds</w:t>
        <w:br/>
        <w:t xml:space="preserve">  voltages: Record&lt;string, number[]&gt;;               // key = node number as string</w:t>
        <w:br/>
        <w:t xml:space="preserve">  currents: Record&lt;string, number[]&gt;;               // key = element name</w:t>
        <w:br/>
        <w:t>}</w:t>
        <w:br/>
        <w:br/>
        <w:t>export interface NgSpiceResult {</w:t>
        <w:br/>
        <w:t xml:space="preserve">  success: boolean;</w:t>
        <w:br/>
        <w:t xml:space="preserve">  error?: string;</w:t>
        <w:br/>
        <w:t xml:space="preserve">  data?: {</w:t>
        <w:br/>
        <w:t xml:space="preserve">    operatingPoint: Record&lt;string, number&gt;;         // e.g., { v_1: 5, v_2: 0 }</w:t>
        <w:br/>
        <w:t xml:space="preserve">    netToNodeMap?: Record&lt;string, number&gt;;          // e.g., { 'SCOPE_OUT': 3 }</w:t>
        <w:br/>
        <w:t xml:space="preserve">    transientData?: NgSpiceTransient;               // &lt;-- NEW</w:t>
        <w:br/>
        <w:t xml:space="preserve">  };</w:t>
        <w:br/>
        <w:t>}</w:t>
        <w:br/>
      </w:r>
    </w:p>
    <w:p>
      <w:r>
        <w:t>2) Call parseTransientData and attach output:</w:t>
      </w:r>
    </w:p>
    <w:p>
      <w:r>
        <w:br/>
        <w:t>// Inside the method that runs ngspice and captures stdout</w:t>
        <w:br/>
        <w:t>const opResult = this.parseNgSpiceOutput(stdout);   // existing DC parse</w:t>
        <w:br/>
        <w:t>const tran = this.parseTransientData(stdout);       // &lt;-- ADD THIS</w:t>
        <w:br/>
        <w:br/>
        <w:t>const data: NgSpiceResult['data'] = {</w:t>
        <w:br/>
        <w:t xml:space="preserve">  operatingPoint: opResult.operatingPoint || {},</w:t>
        <w:br/>
        <w:t xml:space="preserve">  netToNodeMap: opResult.netToNodeMap || {}</w:t>
        <w:br/>
        <w:t>};</w:t>
        <w:br/>
        <w:br/>
        <w:t>if (tran &amp;&amp; tran.time?.length &gt; 2) {</w:t>
        <w:br/>
        <w:t xml:space="preserve">  data.transientData = tran;</w:t>
        <w:br/>
        <w:t>}</w:t>
        <w:br/>
        <w:br/>
        <w:t>return { success: true, data };</w:t>
        <w:br/>
      </w:r>
    </w:p>
    <w:p>
      <w:r>
        <w:t>3) Ensure parseTransientData returns aligned arrays:</w:t>
      </w:r>
    </w:p>
    <w:p>
      <w:r>
        <w:br/>
        <w:t>// server/utils/ngspice-interface.ts (already implemented per your analysis)</w:t>
        <w:br/>
        <w:t>// Ensure it returns: { time: number[], voltages: Record&lt;string, number[]&gt;, currents: Record&lt;string, number[]&gt; }</w:t>
        <w:br/>
        <w:t>// and that every voltages[key].length === time.length</w:t>
        <w:br/>
      </w:r>
    </w:p>
    <w:p>
      <w:pPr>
        <w:pStyle w:val="Heading2"/>
      </w:pPr>
      <w:r>
        <w:t>Client Utilities — circuit-simulation.ts</w:t>
      </w:r>
    </w:p>
    <w:p>
      <w:r>
        <w:t>Add helpers to convert NgSpiceResult to time-series for any net name:</w:t>
      </w:r>
    </w:p>
    <w:p>
      <w:r>
        <w:br/>
        <w:t>// client/src/utils/circuit-simulation.ts</w:t>
        <w:br/>
        <w:br/>
        <w:t>export interface Series {</w:t>
        <w:br/>
        <w:t xml:space="preserve">  t: number[];   // seconds</w:t>
        <w:br/>
        <w:t xml:space="preserve">  v: number[];   // volts</w:t>
        <w:br/>
        <w:t>}</w:t>
        <w:br/>
        <w:br/>
        <w:t>export function getSeriesForNet(result: any, netName: string): Series | null {</w:t>
        <w:br/>
        <w:t xml:space="preserve">  const td = result?.data?.transientData;</w:t>
        <w:br/>
        <w:t xml:space="preserve">  const map = result?.data?.netToNodeMap;</w:t>
        <w:br/>
        <w:t xml:space="preserve">  if (!td || !map || !netName) return null;</w:t>
        <w:br/>
        <w:br/>
        <w:t xml:space="preserve">  const node = map[netName];</w:t>
        <w:br/>
        <w:t xml:space="preserve">  if (node == null) return null;</w:t>
        <w:br/>
        <w:br/>
        <w:t xml:space="preserve">  const key = String(node);</w:t>
        <w:br/>
        <w:t xml:space="preserve">  const time = td.time || [];</w:t>
        <w:br/>
        <w:t xml:space="preserve">  const volts = td.voltages?.[key] || [];</w:t>
        <w:br/>
        <w:br/>
        <w:t xml:space="preserve">  if (!time.length || volts.length !== time.length) return null;</w:t>
        <w:br/>
        <w:t xml:space="preserve">  return { t: time, v: volts };</w:t>
        <w:br/>
        <w:t>}</w:t>
        <w:br/>
        <w:br/>
        <w:t>// Differential channel: v = v(pos) - v(neg)</w:t>
        <w:br/>
        <w:t>export function getDifferentialSeries(result: any, posNet: string, negNet?: string): Series | null {</w:t>
        <w:br/>
        <w:t xml:space="preserve">  const pos = getSeriesForNet(result, posNet);</w:t>
        <w:br/>
        <w:t xml:space="preserve">  if (!pos) return null;</w:t>
        <w:br/>
        <w:t xml:space="preserve">  if (!negNet) return pos;</w:t>
        <w:br/>
        <w:br/>
        <w:t xml:space="preserve">  const neg = getSeriesForNet(result, negNet);</w:t>
        <w:br/>
        <w:t xml:space="preserve">  if (!neg || neg.t.length !== pos.t.length) return pos; // fallback single-ended</w:t>
        <w:br/>
        <w:br/>
        <w:t xml:space="preserve">  const v = pos.v.map((vp, i) =&gt; vp - (neg.v[i] ?? 0));</w:t>
        <w:br/>
        <w:t xml:space="preserve">  return { t: pos.t, v };</w:t>
        <w:br/>
        <w:t>}</w:t>
        <w:br/>
        <w:br/>
        <w:t>// Visual downsampling (Largest-Triangle-Three-Buckets)</w:t>
        <w:br/>
        <w:t>export function lttbDownsample(series: Series, threshold = 1200): Series {</w:t>
        <w:br/>
        <w:t xml:space="preserve">  const { t, v } = series;</w:t>
        <w:br/>
        <w:t xml:space="preserve">  const n = t.length;</w:t>
        <w:br/>
        <w:t xml:space="preserve">  if (n &lt;= threshold) return series;</w:t>
        <w:br/>
        <w:br/>
        <w:t xml:space="preserve">  const sampledT: number[] = [];</w:t>
        <w:br/>
        <w:t xml:space="preserve">  const sampledV: number[] = [];</w:t>
        <w:br/>
        <w:br/>
        <w:t xml:space="preserve">  let bucketSize = (n - 2) / (threshold - 2);</w:t>
        <w:br/>
        <w:t xml:space="preserve">  let a = 0;</w:t>
        <w:br/>
        <w:br/>
        <w:t xml:space="preserve">  sampledT.push(t[0]); sampledV.push(v[0]);</w:t>
        <w:br/>
        <w:br/>
        <w:t xml:space="preserve">  for (let i = 0; i &lt; threshold - 2; i++) {</w:t>
        <w:br/>
        <w:t xml:space="preserve">    const start = Math.floor((i + 1) * bucketSize) + 1;</w:t>
        <w:br/>
        <w:t xml:space="preserve">    const end = Math.floor((i + 2) * bucketSize) + 1;</w:t>
        <w:br/>
        <w:t xml:space="preserve">    const avgRangeStart = Math.max(start, 0);</w:t>
        <w:br/>
        <w:t xml:space="preserve">    const avgRangeEnd = Math.min(end, n);</w:t>
        <w:br/>
        <w:t xml:space="preserve">    let avgT = 0, avgV = 0, avgN = Math.max(avgRangeEnd - avgRangeStart, 1);</w:t>
        <w:br/>
        <w:t xml:space="preserve">    for (let j = avgRangeStart; j &lt; avgRangeEnd; j++) { avgT += t[j]; avgV += v[j]; }</w:t>
        <w:br/>
        <w:t xml:space="preserve">    avgT /= avgN; avgV /= avgN;</w:t>
        <w:br/>
        <w:br/>
        <w:t xml:space="preserve">    const rangeStart = Math.floor(i * bucketSize) + 1;</w:t>
        <w:br/>
        <w:t xml:space="preserve">    const rangeEnd = Math.floor((i + 1) * bucketSize) + 1;</w:t>
        <w:br/>
        <w:br/>
        <w:t xml:space="preserve">    let maxArea = -1, maxIndex = rangeStart;</w:t>
        <w:br/>
        <w:t xml:space="preserve">    for (let j = rangeStart; j &lt; Math.min(rangeEnd, n); j++) {</w:t>
        <w:br/>
        <w:t xml:space="preserve">      const area = Math.abs((t[a] - avgT) * (v[j] - v[a]) - (t[a] - t[j]) * (avgV - v[a]));</w:t>
        <w:br/>
        <w:t xml:space="preserve">      if (area &gt; maxArea) { maxArea = area; maxIndex = j; }</w:t>
        <w:br/>
        <w:t xml:space="preserve">    }</w:t>
        <w:br/>
        <w:t xml:space="preserve">    sampledT.push(t[maxIndex]); sampledV.push(v[maxIndex]);</w:t>
        <w:br/>
        <w:t xml:space="preserve">    a = maxIndex;</w:t>
        <w:br/>
        <w:t xml:space="preserve">  }</w:t>
        <w:br/>
        <w:br/>
        <w:t xml:space="preserve">  sampledT.push(t[n - 1]); sampledV.push(v[n - 1]);</w:t>
        <w:br/>
        <w:t xml:space="preserve">  return { t: sampledT, v: sampledV };</w:t>
        <w:br/>
        <w:t>}</w:t>
        <w:br/>
      </w:r>
    </w:p>
    <w:p>
      <w:pPr>
        <w:pStyle w:val="Heading2"/>
      </w:pPr>
      <w:r>
        <w:t>Oscilloscope Panel — oscilloscope-panel.tsx</w:t>
      </w:r>
    </w:p>
    <w:p>
      <w:r>
        <w:t>Replace scalar polling with time-series rendering:</w:t>
      </w:r>
    </w:p>
    <w:p>
      <w:r>
        <w:br/>
        <w:t>// client/src/components/circuit/oscilloscope-panel.tsx</w:t>
        <w:br/>
        <w:br/>
        <w:t>import { getDifferentialSeries, lttbDownsample } from "@/utils/circuit-simulation";</w:t>
        <w:br/>
        <w:br/>
        <w:t>async function refreshWaveform() {</w:t>
        <w:br/>
        <w:t xml:space="preserve">  const sim = await simulateCircuitProfessional(components); // MUST return NgSpiceResult with transientData</w:t>
        <w:br/>
        <w:t xml:space="preserve">  const series = getDifferentialSeries(sim, monitoredNetPos, monitoredNetNeg); // neg optional</w:t>
        <w:br/>
        <w:t xml:space="preserve">  if (!series) { setWaveformData({ t: [], v: [] }); return; }</w:t>
        <w:br/>
        <w:br/>
        <w:t xml:space="preserve">  const ds = lttbDownsample(series, 1200); // render-friendly</w:t>
        <w:br/>
        <w:t xml:space="preserve">  setWaveformData(ds);</w:t>
        <w:br/>
        <w:t>}</w:t>
        <w:br/>
        <w:br/>
        <w:t>// In a useEffect or on-demand refresh:</w:t>
        <w:br/>
        <w:t>useEffect(() =&gt; { refreshWaveform(); }, [componentsHash, monitoredNetPos, monitoredNetNeg]);</w:t>
        <w:br/>
      </w:r>
    </w:p>
    <w:p>
      <w:r>
        <w:t>Render the arrays with your charting lib (Canvas/WebGL/SVG). Now you set full arrays, not append a single scalar at each tick.</w:t>
      </w:r>
    </w:p>
    <w:p>
      <w:pPr>
        <w:pStyle w:val="Heading2"/>
      </w:pPr>
      <w:r>
        <w:t>simulateCircuitProfessional Contract</w:t>
      </w:r>
    </w:p>
    <w:p>
      <w:r>
        <w:t>Ensure the function returns NgSpiceResult with transientData:</w:t>
      </w:r>
    </w:p>
    <w:p>
      <w:r>
        <w:br/>
        <w:t>type NgSpiceResult = {</w:t>
        <w:br/>
        <w:t xml:space="preserve">  success: boolean;</w:t>
        <w:br/>
        <w:t xml:space="preserve">  data?: {</w:t>
        <w:br/>
        <w:t xml:space="preserve">    operatingPoint: Record&lt;string, number&gt;;</w:t>
        <w:br/>
        <w:t xml:space="preserve">    netToNodeMap?: Record&lt;string, number&gt;;</w:t>
        <w:br/>
        <w:t xml:space="preserve">    transientData?: {</w:t>
        <w:br/>
        <w:t xml:space="preserve">      time: number[];</w:t>
        <w:br/>
        <w:t xml:space="preserve">      voltages: Record&lt;string, number[]&gt;;</w:t>
        <w:br/>
        <w:t xml:space="preserve">      currents: Record&lt;string, number[]&gt;;</w:t>
        <w:br/>
        <w:t xml:space="preserve">    };</w:t>
        <w:br/>
        <w:t xml:space="preserve">  };</w:t>
        <w:br/>
        <w:t>};</w:t>
        <w:br/>
      </w:r>
    </w:p>
    <w:p>
      <w:pPr>
        <w:pStyle w:val="Heading2"/>
      </w:pPr>
      <w:r>
        <w:t>Diagnostics &amp; Verification</w:t>
      </w:r>
    </w:p>
    <w:p>
      <w:r>
        <w:t>Add minimal logging to prove the pipeline is correct:</w:t>
      </w:r>
    </w:p>
    <w:p>
      <w:r>
        <w:br/>
        <w:t>// server/utils/ngspice-interface.ts</w:t>
        <w:br/>
        <w:t>console.info("Transient points:", data.transientData?.time?.length || 0);</w:t>
        <w:br/>
        <w:t>if (data.transientData) {</w:t>
        <w:br/>
        <w:t xml:space="preserve">  const anyNode = Object.keys(data.transientData.voltages)[0];</w:t>
        <w:br/>
        <w:t xml:space="preserve">  console.info("Example node length:", data.transientData.voltages[anyNode]?.length);</w:t>
        <w:br/>
        <w:t>}</w:t>
        <w:br/>
        <w:br/>
        <w:t>// client/src/utils/circuit-simulation.ts</w:t>
        <w:br/>
        <w:t>const ok = Array.isArray(series.t) &amp;&amp; series.t.length &gt; 2 &amp;&amp;</w:t>
        <w:br/>
        <w:t xml:space="preserve">          Array.isArray(series.v) &amp;&amp; series.v.length === series.t.length;</w:t>
        <w:br/>
        <w:t>if (!ok) console.warn("Series invalid for", netName, series);</w:t>
        <w:br/>
      </w:r>
    </w:p>
    <w:p>
      <w:r>
        <w:t>Add tests:</w:t>
      </w:r>
    </w:p>
    <w:p>
      <w:r>
        <w:br/>
        <w:t>Unit:</w:t>
        <w:br/>
        <w:t>- parseTransientData returns time[].length &gt; 10 and voltages keyed by node with equal length.</w:t>
        <w:br/>
        <w:t>- getSeriesForNet finds node by name from netToNodeMap and returns aligned arrays.</w:t>
        <w:br/>
        <w:t>- lttbDownsample reduces points to threshold while preserving endpoints.</w:t>
        <w:br/>
        <w:br/>
        <w:t>Integration:</w:t>
        <w:br/>
        <w:t>- netlist with SIN(0 1m 1k); expect transient time monotonic and non-constant voltages.</w:t>
        <w:br/>
        <w:t>- server returns NgSpiceResult.data.transientData populated.</w:t>
        <w:br/>
        <w:br/>
        <w:t>E2E:</w:t>
        <w:br/>
        <w:t>- Change a component (e.g., R8 220k→22k): waveform amplitude/frequency content changes on next run.</w:t>
        <w:br/>
        <w:t>- Switch monitored net; oscilloscope displays new series.</w:t>
        <w:br/>
      </w:r>
    </w:p>
    <w:p>
      <w:pPr>
        <w:pStyle w:val="Heading2"/>
      </w:pPr>
      <w:r>
        <w:t>Acceptance Criteria</w:t>
      </w:r>
    </w:p>
    <w:p>
      <w:r>
        <w:t>- NgSpiceResult includes data.transientData with time[] and voltages{} arrays of equal length (&gt; 100 points).</w:t>
      </w:r>
    </w:p>
    <w:p>
      <w:r>
        <w:t>- Oscilloscope renders a non-flat waveform that changes in response to component edits.</w:t>
      </w:r>
    </w:p>
    <w:p>
      <w:r>
        <w:t>- No synthetic noise/math is added to displayed values (unless behind a dev flag).</w:t>
      </w:r>
    </w:p>
    <w:p>
      <w:r>
        <w:t>- Time series downsampling is applied for performance without distorting endpoints.</w:t>
      </w:r>
    </w:p>
    <w:p>
      <w:r>
        <w:t>- Monotonic time verified; series alignment verified; differential mode works (pos–neg).</w:t>
      </w:r>
    </w:p>
    <w:p>
      <w:pPr>
        <w:pStyle w:val="Heading2"/>
      </w:pPr>
      <w:r>
        <w:t>Fallback Behavior</w:t>
      </w:r>
    </w:p>
    <w:p>
      <w:r>
        <w:br/>
        <w:t>- If transientData is missing, display a clear banner “No transient data – showing DC only” and render a flat line intentionally.</w:t>
        <w:br/>
        <w:t>- If a net name is not in netToNodeMap, surface an error and suggest available nets.</w:t>
        <w:br/>
        <w:t>- If arrays are extremely large (&gt;5e6 points), force stronger decimation or cap duration window.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